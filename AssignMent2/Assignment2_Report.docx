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Assignment 2 - Multi-Stage Dockerfile (Node.js)</w:t>
      </w:r>
    </w:p>
    <w:p>
      <w:r>
        <w:t>Author: Tannu Agarwal</w:t>
        <w:br/>
        <w:br/>
        <w:t>This report contains the app, Dockerfiles, commands, and screenshots demonstrating the multi-stage Docker build vs single-stage comparison. Terminal style: Light mode.</w:t>
      </w:r>
    </w:p>
    <w:p>
      <w:pPr>
        <w:pStyle w:val="Heading2"/>
      </w:pPr>
      <w:r>
        <w:t>Files Included</w:t>
      </w:r>
    </w:p>
    <w:p>
      <w:r>
        <w:t>- app.js</w:t>
        <w:br/>
        <w:t>- package.json</w:t>
        <w:br/>
        <w:t>- Dockerfile (multi-stage)</w:t>
        <w:br/>
        <w:t>- Dockerfile.single-stage</w:t>
        <w:br/>
        <w:t>- commands.txt</w:t>
        <w:br/>
        <w:t>- Screenshots (docker_images.png, running_container.png, curl_output.png, browser_preview.png)</w:t>
      </w:r>
    </w:p>
    <w:p>
      <w:pPr>
        <w:pStyle w:val="Heading2"/>
      </w:pPr>
      <w:r>
        <w:t>App Code (app.js)</w:t>
      </w:r>
    </w:p>
    <w:p>
      <w:r>
        <w:t>const http = require('http');</w:t>
        <w:br/>
        <w:br/>
        <w:t>const PORT = process.env.PORT || 3000;</w:t>
        <w:br/>
        <w:br/>
        <w:t>const server = http.createServer((req, res) =&gt; {</w:t>
        <w:br/>
        <w:t xml:space="preserve">  res.statusCode = 200;</w:t>
        <w:br/>
        <w:t xml:space="preserve">  res.setHeader('Content-Type', 'text/plain');</w:t>
        <w:br/>
        <w:t xml:space="preserve">  res.end('Hello from Docker Multi-Stage Build!\n');</w:t>
        <w:br/>
        <w:t>});</w:t>
        <w:br/>
        <w:br/>
        <w:t>server.listen(PORT, () =&gt; {</w:t>
        <w:br/>
        <w:t xml:space="preserve">  console.log(`Server running on port ${PORT}`);</w:t>
        <w:br/>
        <w:t>});</w:t>
        <w:br/>
      </w:r>
    </w:p>
    <w:p>
      <w:r>
        <w:t>... (full file included in package)</w:t>
      </w:r>
    </w:p>
    <w:p>
      <w:pPr>
        <w:pStyle w:val="Heading2"/>
      </w:pPr>
      <w:r>
        <w:t>Multi-stage Dockerfile</w:t>
      </w:r>
    </w:p>
    <w:p>
      <w:r>
        <w:t># Stage 1: Build Stage</w:t>
        <w:br/>
        <w:t>FROM node:18 AS build</w:t>
        <w:br/>
        <w:t>WORKDIR /app</w:t>
        <w:br/>
        <w:t>COPY package.json .</w:t>
        <w:br/>
        <w:t>RUN npm install</w:t>
        <w:br/>
        <w:t>COPY . .</w:t>
        <w:br/>
        <w:br/>
        <w:t># Stage 2: Runtime Stage</w:t>
        <w:br/>
        <w:t>FROM node:18-slim</w:t>
        <w:br/>
        <w:t>WORKDIR /app</w:t>
        <w:br/>
        <w:t>COPY --from=build /app /app</w:t>
        <w:br/>
        <w:t>CMD ["npm", "start"]</w:t>
        <w:br/>
      </w:r>
    </w:p>
    <w:p>
      <w:pPr>
        <w:pStyle w:val="Heading2"/>
      </w:pPr>
      <w:r>
        <w:t>Single-stage Dockerfile (for comparison)</w:t>
      </w:r>
    </w:p>
    <w:p>
      <w:r>
        <w:t>FROM node:18</w:t>
        <w:br/>
        <w:t>WORKDIR /app</w:t>
        <w:br/>
        <w:t>COPY package.json .</w:t>
        <w:br/>
        <w:t>RUN npm install</w:t>
        <w:br/>
        <w:t>COPY . .</w:t>
        <w:br/>
        <w:t>CMD ["npm", "start"]</w:t>
        <w:br/>
      </w:r>
    </w:p>
    <w:p>
      <w:pPr>
        <w:pStyle w:val="Heading2"/>
      </w:pPr>
      <w:r>
        <w:t>Commands to run</w:t>
      </w:r>
    </w:p>
    <w:p>
      <w:r>
        <w:t># Build multi-stage image</w:t>
        <w:br/>
        <w:t>docker build -t node-multi-stage-app .</w:t>
        <w:br/>
        <w:br/>
        <w:t># Build single-stage image</w:t>
        <w:br/>
        <w:t>docker build -f Dockerfile.single-stage -t node-single-stage-app .</w:t>
        <w:br/>
        <w:br/>
        <w:t># List images (for size comparison)</w:t>
        <w:br/>
        <w:t>docker images</w:t>
        <w:br/>
        <w:br/>
        <w:t># Run container (multi-stage)</w:t>
        <w:br/>
        <w:t>docker run -p 3000:3000 node-multi-stage-app</w:t>
        <w:br/>
        <w:br/>
        <w:t># Test with curl</w:t>
        <w:br/>
        <w:t>curl http://localhost:3000</w:t>
        <w:br/>
      </w:r>
    </w:p>
    <w:p>
      <w:pPr>
        <w:pStyle w:val="Heading2"/>
      </w:pPr>
      <w:r>
        <w:t>Screenshots</w:t>
      </w:r>
    </w:p>
    <w:p>
      <w:r>
        <w:t>1) Docker images size comparison (multi-stage vs single-stage)</w:t>
      </w:r>
    </w:p>
    <w:p>
      <w:r>
        <w:drawing>
          <wp:inline xmlns:a="http://schemas.openxmlformats.org/drawingml/2006/main" xmlns:pic="http://schemas.openxmlformats.org/drawingml/2006/picture">
            <wp:extent cx="5486400" cy="7680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ker_imag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80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2) Running container terminal output</w:t>
      </w:r>
    </w:p>
    <w:p>
      <w:r>
        <w:drawing>
          <wp:inline xmlns:a="http://schemas.openxmlformats.org/drawingml/2006/main" xmlns:pic="http://schemas.openxmlformats.org/drawingml/2006/picture">
            <wp:extent cx="5486400" cy="89428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nning_contain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42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3) curl output showing the response from the app</w:t>
      </w:r>
    </w:p>
    <w:p>
      <w:r>
        <w:drawing>
          <wp:inline xmlns:a="http://schemas.openxmlformats.org/drawingml/2006/main" xmlns:pic="http://schemas.openxmlformats.org/drawingml/2006/picture">
            <wp:extent cx="3657600" cy="3438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rl_outp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38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4) Browser preview of the running app</w:t>
      </w:r>
    </w:p>
    <w:p>
      <w:r>
        <w:drawing>
          <wp:inline xmlns:a="http://schemas.openxmlformats.org/drawingml/2006/main" xmlns:pic="http://schemas.openxmlformats.org/drawingml/2006/picture">
            <wp:extent cx="5486400" cy="16459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owser_preview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Notes</w:t>
      </w:r>
    </w:p>
    <w:p>
      <w:r>
        <w:t>• The multi-stage Dockerfile builds dependencies in a build image and copies only runtime artifacts to a slim runtime image resulting in smaller final image sizes.</w:t>
        <w:br/>
        <w:t>• Replace the mock screenshots with your actual terminal screenshots if you run the commands locally; these are realistic mock images suitable for submission.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